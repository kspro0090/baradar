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فرم درخواست مرخصی</w:t>
      </w:r>
    </w:p>
    <w:p>
      <w:pPr>
        <w:jc w:val="right"/>
      </w:pPr>
      <w:r>
        <w:rPr>
          <w:b/>
        </w:rPr>
        <w:t xml:space="preserve">نام کارمند: </w:t>
      </w:r>
      <w:r>
        <w:t>{{employee_name}}</w:t>
      </w:r>
    </w:p>
    <w:p>
      <w:pPr>
        <w:jc w:val="right"/>
      </w:pPr>
      <w:r>
        <w:rPr>
          <w:b/>
        </w:rPr>
        <w:t xml:space="preserve">کد پرسنلی: </w:t>
      </w:r>
      <w:r>
        <w:t>{{employee_id}}</w:t>
      </w:r>
    </w:p>
    <w:p>
      <w:pPr>
        <w:jc w:val="right"/>
      </w:pPr>
      <w:r>
        <w:rPr>
          <w:b/>
        </w:rPr>
        <w:t xml:space="preserve">بخش: </w:t>
      </w:r>
      <w:r>
        <w:t>{{department}}</w:t>
      </w:r>
    </w:p>
    <w:p>
      <w:pPr>
        <w:jc w:val="right"/>
      </w:pPr>
      <w:r>
        <w:rPr>
          <w:b/>
        </w:rPr>
        <w:t xml:space="preserve">نوع مرخصی: </w:t>
      </w:r>
      <w:r>
        <w:t>{{leave_type}}</w:t>
      </w:r>
    </w:p>
    <w:p>
      <w:pPr>
        <w:jc w:val="right"/>
      </w:pPr>
      <w:r>
        <w:rPr>
          <w:b/>
        </w:rPr>
        <w:t xml:space="preserve">از تاریخ: </w:t>
      </w:r>
      <w:r>
        <w:t>{{start_date}}</w:t>
      </w:r>
    </w:p>
    <w:p>
      <w:pPr>
        <w:jc w:val="right"/>
      </w:pPr>
      <w:r>
        <w:rPr>
          <w:b/>
        </w:rPr>
        <w:t xml:space="preserve">تا تاریخ: </w:t>
      </w:r>
      <w:r>
        <w:t>{{end_date}}</w:t>
      </w:r>
    </w:p>
    <w:p>
      <w:pPr>
        <w:jc w:val="right"/>
      </w:pPr>
      <w:r>
        <w:rPr>
          <w:b/>
        </w:rPr>
        <w:t xml:space="preserve">دلیل درخواست: </w:t>
      </w:r>
      <w:r>
        <w:t>{{reason}}</w:t>
      </w:r>
    </w:p>
    <w:p/>
    <w:p>
      <w:r>
        <w:t>کد پیگیری: {{tracking_code}}</w:t>
      </w:r>
    </w:p>
    <w:p>
      <w:r>
        <w:t>تاریخ درخواست: {{request_date}}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