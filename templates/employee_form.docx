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فرم اطلاعات کارمند</w:t>
      </w:r>
    </w:p>
    <w:p>
      <w:pPr>
        <w:jc w:val="right"/>
      </w:pPr>
      <w:r>
        <w:t>نام و نام خانوادگی: {{employee_name}}</w:t>
      </w:r>
    </w:p>
    <w:p>
      <w:pPr>
        <w:jc w:val="right"/>
      </w:pPr>
      <w:r>
        <w:t>کد پرسنلی: {{employee_id}}</w:t>
      </w:r>
    </w:p>
    <w:p>
      <w:pPr>
        <w:jc w:val="right"/>
      </w:pPr>
      <w:r>
        <w:t>بخش: {{department}}</w:t>
      </w:r>
    </w:p>
    <w:p>
      <w:pPr>
        <w:jc w:val="right"/>
      </w:pPr>
      <w:r>
        <w:t>تاریخ استخدام: {{hire_date}}</w:t>
      </w:r>
    </w:p>
    <w:p>
      <w:pPr>
        <w:jc w:val="right"/>
      </w:pPr>
      <w:r>
        <w:t>حقوق: {{salary}}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