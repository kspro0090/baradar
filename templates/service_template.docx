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فرم درخواست خدمات</w:t>
      </w:r>
    </w:p>
    <w:p>
      <w:r>
        <w:t>کد پیگیری: {{tracking_code}}</w:t>
      </w:r>
    </w:p>
    <w:p>
      <w:r>
        <w:t>تاریخ درخواست: {{request_date}}</w:t>
      </w:r>
    </w:p>
    <w:p>
      <w:r>
        <w:t>درخواست‌دهنده: {{requester_name}}</w:t>
      </w:r>
    </w:p>
    <w:p/>
    <w:p>
      <w:r>
        <w:t>نام: {{name}}</w:t>
      </w:r>
    </w:p>
    <w:p>
      <w:r>
        <w:t>تلفن: {{phone}}</w:t>
      </w:r>
    </w:p>
    <w:p>
      <w:r>
        <w:t>ایمیل: {{email}}</w:t>
      </w:r>
    </w:p>
    <w:p>
      <w:r>
        <w:t>نوع درخواست: {{request_type}}</w:t>
      </w:r>
    </w:p>
    <w:p>
      <w:r>
        <w:t>شرح درخواست: {{description}}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